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如何创建个人博客</w:t>
      </w:r>
    </w:p>
    <w:p>
      <w:pPr>
        <w:spacing w:after="50" w:line="360" w:lineRule="auto" w:beforeLines="100"/>
        <w:ind w:left="0"/>
        <w:jc w:val="left"/>
      </w:pPr>
      <w:bookmarkStart w:name="520f42f3293818f927861ebbd5b15da4_p_0" w:id="0"/>
      <w:r>
        <w:rPr>
          <w:rFonts w:ascii="宋体" w:hAnsi="Times New Roman" w:eastAsia="宋体"/>
          <w:b w:val="false"/>
          <w:i w:val="false"/>
          <w:color w:val="ff0000"/>
          <w:sz w:val="22"/>
        </w:rPr>
        <w:t>-------如何创建个人博客(hexo+Github)--------</w:t>
      </w:r>
    </w:p>
    <w:bookmarkEnd w:id="0"/>
    <w:bookmarkStart w:name="4bf0b53f268df673413864baea94d59b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博客由“生成框架(hexo)”，“托管平台(GitHub)”，“静态网站托管”来构建而成</w:t>
      </w:r>
    </w:p>
    <w:bookmarkEnd w:id="1"/>
    <w:bookmarkStart w:name="u095d79e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---------------------------------------</w:t>
      </w:r>
    </w:p>
    <w:bookmarkEnd w:id="2"/>
    <w:bookmarkStart w:name="u5b5bc8a9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附Hexo官网：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https://hexo.io/zh-cn/</w:t>
        </w:r>
      </w:hyperlink>
    </w:p>
    <w:bookmarkEnd w:id="3"/>
    <w:bookmarkStart w:name="u9e32dca2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附GitHub官网：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</w:t>
        </w:r>
      </w:hyperlink>
    </w:p>
    <w:bookmarkEnd w:id="4"/>
    <w:bookmarkStart w:name="JCmxa" w:id="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shd w:fill="ffff00"/>
        </w:rPr>
        <w:t>第一步，先配置开发环境（博客生成框架）</w:t>
      </w:r>
    </w:p>
    <w:bookmarkEnd w:id="5"/>
    <w:bookmarkStart w:name="89eac415ec05dafe2f501aeab0b97d7f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个人用的是windows系统</w:t>
      </w:r>
    </w:p>
    <w:bookmarkEnd w:id="6"/>
    <w:bookmarkStart w:name="9375dc64ecfa88610388aa2f853c84e3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配置框架：hexo</w:t>
      </w:r>
    </w:p>
    <w:bookmarkEnd w:id="7"/>
    <w:bookmarkStart w:name="Eeinf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  <w:shd w:fill="ffff00"/>
        </w:rPr>
        <w:t>输入网址(codejs.org)配置下载codejs,下载完成后</w:t>
      </w:r>
    </w:p>
    <w:bookmarkEnd w:id="8"/>
    <w:bookmarkStart w:name="Yy5xU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  <w:shd w:fill="ffff00"/>
        </w:rPr>
        <w:t>打开codejs小窗口</w:t>
      </w:r>
    </w:p>
    <w:bookmarkEnd w:id="9"/>
    <w:bookmarkStart w:name="0910c4e0720664a76c20e73a3863a77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查看code版本：code -v</w:t>
      </w:r>
    </w:p>
    <w:bookmarkEnd w:id="10"/>
    <w:bookmarkStart w:name="134894792c5bb00038252659927ea105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npm版本: npm _v</w:t>
      </w:r>
    </w:p>
    <w:bookmarkEnd w:id="11"/>
    <w:bookmarkStart w:name="6cd6916fb4e869a44503eac5cf877aec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能正常看到版本信息即可说明配置完成</w:t>
      </w:r>
    </w:p>
    <w:bookmarkEnd w:id="12"/>
    <w:bookmarkStart w:name="x3s8b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  <w:shd w:fill="ffff00"/>
        </w:rPr>
        <w:t>插入疑惑？npm是啥？</w:t>
      </w:r>
    </w:p>
    <w:bookmarkEnd w:id="13"/>
    <w:bookmarkStart w:name="1c507887a3bd2e9799ac29eb5ff8cb76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91b1f"/>
          <w:sz w:val="22"/>
        </w:rPr>
        <w:t>npm（node package manager）：node.js 的包管理器，用于node插件管理（包括安装、卸载、管理依赖等） ，npm 是随同 node.js 一起安装的包管理工具，能解决 node.js 代码部署上的很多问题</w:t>
      </w:r>
    </w:p>
    <w:bookmarkEnd w:id="14"/>
    <w:bookmarkStart w:name="c3t16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  <w:shd w:fill="ffff00"/>
        </w:rPr>
        <w:t>修改npm的网源(因为npm官网源下载速度比较慢)</w:t>
      </w:r>
    </w:p>
    <w:bookmarkEnd w:id="15"/>
    <w:bookmarkStart w:name="6f54edde9735981e193403687e251e24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推荐用TB(淘宝)的网源：</w:t>
      </w:r>
    </w:p>
    <w:bookmarkEnd w:id="16"/>
    <w:bookmarkStart w:name="c2482454952fffdb8bbceb9abdb223d5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4"/>
        </w:rPr>
        <w:t>npm config get registry # 查看原来的源</w:t>
      </w:r>
      <w:r>
        <w:rPr>
          <w:rFonts w:ascii="宋体" w:hAnsi="Times New Roman" w:eastAsia="宋体"/>
          <w:b w:val="false"/>
          <w:i w:val="false"/>
          <w:color w:val="90a4ae"/>
          <w:sz w:val="24"/>
        </w:rPr>
        <w:t xml:space="preserve">npm config </w:t>
      </w:r>
      <w:r>
        <w:rPr>
          <w:rFonts w:ascii="宋体" w:hAnsi="Times New Roman" w:eastAsia="宋体"/>
          <w:b w:val="false"/>
          <w:i w:val="false"/>
          <w:color w:val="ffb62c"/>
          <w:sz w:val="24"/>
        </w:rPr>
        <w:t>set</w:t>
      </w:r>
      <w:r>
        <w:rPr>
          <w:rFonts w:ascii="宋体" w:hAnsi="Times New Roman" w:eastAsia="宋体"/>
          <w:b w:val="false"/>
          <w:i w:val="false"/>
          <w:color w:val="90a4ae"/>
          <w:sz w:val="24"/>
        </w:rPr>
        <w:t xml:space="preserve"> registry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90a4ae"/>
            <w:sz w:val="24"/>
          </w:rPr>
          <w:t>https://registry.npm.taobao.org</w:t>
        </w:r>
      </w:hyperlink>
      <w:r>
        <w:rPr>
          <w:rFonts w:ascii="宋体" w:hAnsi="Times New Roman" w:eastAsia="宋体"/>
          <w:b w:val="false"/>
          <w:i w:val="false"/>
          <w:color w:val="90a4ae"/>
          <w:sz w:val="24"/>
        </w:rPr>
        <w:t xml:space="preserve"> # 修改为淘宝源</w:t>
      </w:r>
      <w:r>
        <w:rPr>
          <w:rFonts w:ascii="宋体" w:hAnsi="Times New Roman" w:eastAsia="宋体"/>
          <w:b w:val="false"/>
          <w:i w:val="false"/>
          <w:color w:val="90a4ae"/>
          <w:sz w:val="24"/>
        </w:rPr>
        <w:t>npm config get registry # 查看现在的源</w:t>
      </w:r>
    </w:p>
    <w:bookmarkEnd w:id="17"/>
    <w:bookmarkStart w:name="z8Uhd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  <w:shd w:fill="ffff00"/>
        </w:rPr>
        <w:t>有了npm，安装hexo就方便了，只需要一行代码</w:t>
      </w:r>
    </w:p>
    <w:bookmarkEnd w:id="18"/>
    <w:bookmarkStart w:name="e60a1ef5358795b533ce1ac3fe2e8abc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npm install hexo-cli -g # 全局安装hexo命令行工具</w:t>
      </w:r>
    </w:p>
    <w:bookmarkEnd w:id="19"/>
    <w:bookmarkStart w:name="p7JLM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6. </w:t>
      </w:r>
      <w:r>
        <w:rPr>
          <w:rFonts w:ascii="宋体" w:hAnsi="Times New Roman" w:eastAsia="宋体"/>
          <w:shd w:fill="ffff00"/>
        </w:rPr>
        <w:t>插入疑惑？hexo是啥？</w:t>
      </w:r>
    </w:p>
    <w:bookmarkEnd w:id="20"/>
    <w:bookmarkStart w:name="62c432a0656d77c9df9decc5e1dec0ad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2"/>
        </w:rPr>
        <w:t>Hexo 是一个快速、简洁且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fc5531"/>
            <w:sz w:val="22"/>
          </w:rPr>
          <w:t>高效的</w:t>
        </w:r>
      </w:hyperlink>
      <w:r>
        <w:rPr>
          <w:rFonts w:ascii="宋体" w:hAnsi="Times New Roman" w:eastAsia="宋体"/>
          <w:b w:val="false"/>
          <w:i w:val="false"/>
          <w:color w:val="4d4d4d"/>
          <w:sz w:val="22"/>
        </w:rPr>
        <w:t>博客框架。它允许用户使用 Markdown 语言编写内容，并将其渲染为静态网页。它相当于与一个网站的主题模板，只需要做简单的配置就能够完成页面的渲染。其主要特点包括快速部署，Markdown 支持，灵活的布局，丰富的插件。</w:t>
      </w:r>
    </w:p>
    <w:bookmarkEnd w:id="21"/>
    <w:bookmarkStart w:name="aUEdV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  <w:color w:val="90a4ae"/>
          <w:shd w:fill="ffff00"/>
        </w:rPr>
        <w:t>初始化</w:t>
      </w:r>
    </w:p>
    <w:bookmarkEnd w:id="22"/>
    <w:bookmarkStart w:name="1f0b8fd49d2f734cdc143354fd10cd4e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在桌面右键建立一个名为MyBlog文件夹，点进文件夹里，再次右键，点击更多，打开Open Git Bash here(目的是在文件夹目录中下载hexo)</w:t>
      </w:r>
    </w:p>
    <w:bookmarkEnd w:id="23"/>
    <w:bookmarkStart w:name="d0b6e671eb163b10ef60471f7f1095bf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上步操作后，输入hexo init“你的目录名”</w:t>
      </w:r>
    </w:p>
    <w:bookmarkEnd w:id="24"/>
    <w:bookmarkStart w:name="ac578bdec9f3451f26aefb6322f9ef3e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等待下载一系列文件在文件夹中即可</w:t>
      </w:r>
    </w:p>
    <w:bookmarkEnd w:id="25"/>
    <w:bookmarkStart w:name="1bd9ec884eba42dcb7186b10901c86df" w:id="2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  <w:shd w:fill="ffff00"/>
        </w:rPr>
        <w:t>在github平台上注册账号(需要翻墙，因为是国外的站点)</w:t>
      </w:r>
    </w:p>
    <w:bookmarkEnd w:id="26"/>
    <w:bookmarkStart w:name="217565278f998dc780e1277c71f26e4d" w:id="2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  <w:shd w:fill="ffff00"/>
        </w:rPr>
        <w:t>在github平台上创建库</w:t>
      </w:r>
    </w:p>
    <w:bookmarkEnd w:id="27"/>
    <w:bookmarkStart w:name="e5d71bdd7613f8824bf5057418c739a2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 xml:space="preserve"> ----找到“Start a new respository”然后在CesteoNew右边输入自己的仓库的名称(最好是“自己的用户名.github.io”)</w:t>
      </w:r>
    </w:p>
    <w:bookmarkEnd w:id="28"/>
    <w:bookmarkStart w:name="dZ1qS" w:id="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7. </w:t>
      </w:r>
      <w:r>
        <w:rPr>
          <w:rFonts w:ascii="宋体" w:hAnsi="Times New Roman" w:eastAsia="宋体"/>
          <w:color w:val="90a4ae"/>
        </w:rPr>
        <w:t>在git小窗口上初始化自己的邮箱和用户名</w:t>
      </w:r>
    </w:p>
    <w:bookmarkEnd w:id="29"/>
    <w:bookmarkStart w:name="c190f1f3731c394ea58d87081fea516c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初始化用户名： git config –global user.name “自己的用户名”</w:t>
      </w:r>
    </w:p>
    <w:bookmarkEnd w:id="30"/>
    <w:bookmarkStart w:name="68741d7ced2e5098e34f28f556de5192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初始化邮箱： git config -gloobal user.email “自己的邮箱”</w:t>
      </w:r>
    </w:p>
    <w:bookmarkEnd w:id="31"/>
    <w:bookmarkStart w:name="70306303e481f6eb0b78a66e5d1054d1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  <w:shd w:fill="ffff00"/>
        </w:rPr>
        <w:t>疑惑？</w:t>
      </w:r>
    </w:p>
    <w:bookmarkEnd w:id="32"/>
    <w:bookmarkStart w:name="5c30d2be6f394a7fa0558daf1cd32931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  <w:shd w:fill="ffff00"/>
        </w:rPr>
        <w:t>如何自己检查自己的用户名与邮箱是否被记住？</w:t>
      </w:r>
    </w:p>
    <w:bookmarkEnd w:id="33"/>
    <w:bookmarkStart w:name="bf6169164668ec73a5a7b8c087dc6435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检查自己的用户名----输入代码“git config -global user.name</w:t>
      </w:r>
    </w:p>
    <w:bookmarkEnd w:id="34"/>
    <w:bookmarkStart w:name="2c15099cae98558a2391fb35be4646f8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检查自己的郵箱------输入代码“git config -global user.email</w:t>
      </w:r>
    </w:p>
    <w:bookmarkEnd w:id="35"/>
    <w:bookmarkStart w:name="9b20d38918fde70e8292d55414a71d2c" w:id="36"/>
    <w:bookmarkEnd w:id="36"/>
    <w:bookmarkStart w:name="uM14x" w:id="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  <w:color w:val="90a4ae"/>
          <w:shd w:fill="ffff00"/>
        </w:rPr>
        <w:t>配置SSH</w:t>
      </w:r>
    </w:p>
    <w:bookmarkEnd w:id="37"/>
    <w:bookmarkStart w:name="235d46c07122abb9c2acbdc4e7158bd0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 xml:space="preserve"> 先在git小窗口，输入“ssh-keygen -t rsa -C “你的邮箱”。然后一直按回车，直到出现一串代码，把代码复制下来(用在后面的SSH key提取)</w:t>
      </w:r>
    </w:p>
    <w:bookmarkEnd w:id="38"/>
    <w:bookmarkStart w:name="cc04cb9ecdb44bd11648369745d3a124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点开Github，点击头像，点击setting然后找到SSH and GPG keys，进入里面，new一个SSH key</w:t>
      </w:r>
    </w:p>
    <w:bookmarkEnd w:id="39"/>
    <w:bookmarkStart w:name="ba94fbd19579d1dc693ea816fa2b0e11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-----在Tille处，随便填即可</w:t>
      </w:r>
    </w:p>
    <w:bookmarkEnd w:id="40"/>
    <w:bookmarkStart w:name="0f8a2e2e19912c06aa7a1c72941e5493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-----下面的key粘贴刚才的代码进去即可（产生一个简单的连接）</w:t>
      </w:r>
    </w:p>
    <w:bookmarkEnd w:id="41"/>
    <w:bookmarkStart w:name="30a612ef365fd0784bcc48a2f7ee90c9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>验证是否连接成功？</w:t>
      </w:r>
    </w:p>
    <w:bookmarkEnd w:id="42"/>
    <w:bookmarkStart w:name="5f34de47d0e744b3463308c379be12cf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 xml:space="preserve">在小窗口输入“ssh -T 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git@github.com</w:t>
        </w:r>
      </w:hyperlink>
      <w:r>
        <w:rPr>
          <w:rFonts w:ascii="宋体" w:hAnsi="Times New Roman" w:eastAsia="宋体"/>
          <w:b w:val="false"/>
          <w:i w:val="false"/>
          <w:color w:val="90a4ae"/>
          <w:sz w:val="22"/>
        </w:rPr>
        <w:t>” 出现yes与no的问答，回答yes即可</w:t>
      </w:r>
    </w:p>
    <w:bookmarkEnd w:id="43"/>
    <w:bookmarkStart w:name="Yjn7l" w:id="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  <w:color w:val="90a4ae"/>
          <w:shd w:fill="ffff00"/>
        </w:rPr>
        <w:t>配置连接来上传部署</w:t>
      </w:r>
    </w:p>
    <w:bookmarkEnd w:id="44"/>
    <w:bookmarkStart w:name="faba6aab66ba4a37ebf092b9d2a7c32a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 xml:space="preserve"> (获取仓库地址)点开Github，点击左上角头像，下面有一串网址，点击进去后，点击SSH键，复制那个码(用于下面加进去的repository后的网址)</w:t>
      </w:r>
    </w:p>
    <w:bookmarkEnd w:id="45"/>
    <w:bookmarkStart w:name="307ae578b9362982ed884f85027f412d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90a4ae"/>
          <w:sz w:val="22"/>
        </w:rPr>
        <w:t xml:space="preserve"> 然后在文件‘_config.yml’中用记事本打开，在后面几行输入如下：</w:t>
      </w:r>
    </w:p>
    <w:bookmarkEnd w:id="46"/>
    <w:bookmarkStart w:name="991d554e99aea7f1a71c2d1807fb731b" w:id="47"/>
    <w:p>
      <w:pPr>
        <w:spacing w:after="50" w:line="360" w:lineRule="auto" w:beforeLines="100"/>
        <w:ind w:left="0"/>
        <w:jc w:val="left"/>
      </w:pPr>
      <w:bookmarkStart w:name="LEsax" w:id="48"/>
      <w:r>
        <w:rPr>
          <w:rFonts w:eastAsia="宋体" w:ascii="宋体"/>
        </w:rPr>
        <w:drawing>
          <wp:inline distT="0" distB="0" distL="0" distR="0">
            <wp:extent cx="5841999" cy="6834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7867" cy="12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bookmarkEnd w:id="47"/>
    <w:bookmarkStart w:name="fec8225120a84237858a5f6b3963001e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注意，在冒号后面是要加一个空格的，否则报错</w:t>
      </w:r>
    </w:p>
    <w:bookmarkEnd w:id="49"/>
    <w:bookmarkStart w:name="5040d5cede31b3c325b3b1c0350a11b2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保存好修改的内容后，将git用cd切换到对应的目录内，然后输入hexo d 来上传文件到github内，出现以下代码即可</w:t>
      </w:r>
    </w:p>
    <w:bookmarkEnd w:id="50"/>
    <w:bookmarkStart w:name="48aaaf4f7510e144156f42e18c8f7165" w:id="51"/>
    <w:p>
      <w:pPr>
        <w:spacing w:after="50" w:line="360" w:lineRule="auto" w:beforeLines="100"/>
        <w:ind w:left="0"/>
        <w:jc w:val="left"/>
      </w:pPr>
      <w:bookmarkStart w:name="UFmw8" w:id="52"/>
      <w:r>
        <w:rPr>
          <w:rFonts w:eastAsia="宋体" w:ascii="宋体"/>
        </w:rPr>
        <w:drawing>
          <wp:inline distT="0" distB="0" distL="0" distR="0">
            <wp:extent cx="5655734" cy="281201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734" cy="28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  <w:r>
        <w:rPr>
          <w:rFonts w:ascii="宋体" w:hAnsi="Times New Roman" w:eastAsia="宋体"/>
          <w:b w:val="false"/>
          <w:i w:val="false"/>
          <w:color w:val="000000"/>
          <w:sz w:val="22"/>
        </w:rPr>
        <w:t>还可以在github上的code查看是否上传成功，如下图所示即成功</w:t>
      </w:r>
    </w:p>
    <w:bookmarkEnd w:id="51"/>
    <w:bookmarkStart w:name="3dfde3b8e39a0bb9a3f35367da95a74d" w:id="53"/>
    <w:p>
      <w:pPr>
        <w:spacing w:after="50" w:line="360" w:lineRule="auto" w:beforeLines="100"/>
        <w:ind w:left="0"/>
        <w:jc w:val="left"/>
      </w:pPr>
      <w:bookmarkStart w:name="EmLbd" w:id="54"/>
      <w:r>
        <w:rPr>
          <w:rFonts w:eastAsia="宋体" w:ascii="宋体"/>
        </w:rPr>
        <w:drawing>
          <wp:inline distT="0" distB="0" distL="0" distR="0">
            <wp:extent cx="5841999" cy="33298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0" cy="57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bookmarkEnd w:id="53"/>
    <w:bookmarkStart w:name="eB1Hb" w:id="5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8. </w:t>
      </w:r>
      <w:r>
        <w:rPr>
          <w:rFonts w:ascii="宋体" w:hAnsi="Times New Roman" w:eastAsia="宋体"/>
        </w:rPr>
        <w:t>重要的_config.yml文件</w:t>
      </w:r>
    </w:p>
    <w:bookmarkEnd w:id="55"/>
    <w:bookmarkStart w:name="sN3If" w:id="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_config.yml文件是干嘛用的？</w:t>
      </w:r>
    </w:p>
    <w:bookmarkEnd w:id="56"/>
    <w:bookmarkStart w:name="u40c42f06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c3c43"/>
          <w:sz w:val="24"/>
          <w:shd w:fill="f7f7f7"/>
        </w:rPr>
        <w:t>是 Hexo 博客框架的主配置文件，用于配置和管理整个 Hexo 项目的各种设置。这个文件通常位于 Hexo 项目的根目录下，包含了大量的配置选项，可以让您自定义博客的行为、外观和功能。</w:t>
      </w:r>
    </w:p>
    <w:bookmarkEnd w:id="57"/>
    <w:bookmarkStart w:name="GqOqT" w:id="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继续修改_config,yml文件里的内容</w:t>
      </w:r>
    </w:p>
    <w:bookmarkEnd w:id="58"/>
    <w:bookmarkStart w:name="ua291a28e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(主要修改url，将你打开hexo的网址复制粘贴到url位置就可以，title是指标题，subtitle是副标题，author是指自己的称呼，自行修改即可)</w:t>
      </w:r>
    </w:p>
    <w:bookmarkEnd w:id="59"/>
    <w:bookmarkStart w:name="71a229b8a6f9a9528df9d9f495abbc75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191b1f"/>
          <w:sz w:val="22"/>
        </w:rPr>
        <w:t>统一资源定位符（Uniform Resource Locator）”简称为URL。</w:t>
      </w:r>
      <w:bookmarkStart w:name="pck3w" w:id="61"/>
      <w:r>
        <w:rPr>
          <w:rFonts w:eastAsia="宋体" w:ascii="宋体"/>
        </w:rPr>
        <w:drawing>
          <wp:inline distT="0" distB="0" distL="0" distR="0">
            <wp:extent cx="5842000" cy="17292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</w:p>
    <w:bookmarkEnd w:id="60"/>
    <w:bookmarkStart w:name="88f3ab02457445426091af581e9502bd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上传后去hexo界面自己刷新一下就好了，主题之类的就会发生变化</w:t>
      </w:r>
    </w:p>
    <w:bookmarkEnd w:id="62"/>
    <w:bookmarkStart w:name="u7ab16938" w:id="63"/>
    <w:bookmarkEnd w:id="63"/>
    <w:bookmarkStart w:name="u3ohg" w:id="6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9. </w:t>
      </w:r>
      <w:r>
        <w:rPr>
          <w:rFonts w:ascii="宋体" w:hAnsi="Times New Roman" w:eastAsia="宋体"/>
        </w:rPr>
        <w:t>如何部署网站</w:t>
      </w:r>
    </w:p>
    <w:bookmarkEnd w:id="64"/>
    <w:bookmarkStart w:name="u6e7db5b1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要将 Hexo 博客从本地（localhost）部署到一个永久可以访问的地址上，通常有两种常见的方法：</w:t>
      </w:r>
    </w:p>
    <w:bookmarkEnd w:id="65"/>
    <w:bookmarkStart w:name="u75a7529c" w:id="6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部署到 GitHub Pages</w:t>
      </w:r>
    </w:p>
    <w:bookmarkEnd w:id="66"/>
    <w:bookmarkStart w:name="ub0b298e5" w:id="6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部署到其他静态网站托管服务</w:t>
      </w:r>
    </w:p>
    <w:bookmarkEnd w:id="67"/>
    <w:bookmarkStart w:name="ub5e17ae9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我是使用“部署到GitHub Pages”来实现的(推荐，推荐原因：方便)</w:t>
      </w:r>
    </w:p>
    <w:bookmarkEnd w:id="68"/>
    <w:bookmarkStart w:name="dhExT" w:id="6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a. </w:t>
      </w:r>
      <w:r>
        <w:rPr>
          <w:rFonts w:ascii="宋体" w:hAnsi="Times New Roman" w:eastAsia="宋体"/>
        </w:rPr>
        <w:t>1. 部署到 GitHub Pages</w:t>
      </w:r>
    </w:p>
    <w:bookmarkEnd w:id="69"/>
    <w:bookmarkStart w:name="Dg3It" w:id="7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ⅰ. </w:t>
      </w:r>
      <w:r>
        <w:rPr>
          <w:rFonts w:ascii="宋体" w:hAnsi="Times New Roman" w:eastAsia="宋体"/>
        </w:rPr>
        <w:t>步骤 1：创建 GitHub 仓库</w:t>
      </w:r>
    </w:p>
    <w:bookmarkEnd w:id="70"/>
    <w:bookmarkStart w:name="u7f39dbc7" w:id="7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登录 GitHub 并创建一个新的仓库，命名为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username.github.io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，其中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username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是你的 GitHub 用户名。</w:t>
      </w:r>
    </w:p>
    <w:bookmarkEnd w:id="71"/>
    <w:bookmarkStart w:name="xIsBM" w:id="7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ⅱ. </w:t>
      </w:r>
      <w:r>
        <w:rPr>
          <w:rFonts w:ascii="宋体" w:hAnsi="Times New Roman" w:eastAsia="宋体"/>
        </w:rPr>
        <w:t>步骤 2：配置 Hexo 部署设置</w:t>
      </w:r>
    </w:p>
    <w:bookmarkEnd w:id="72"/>
    <w:bookmarkStart w:name="u87efa8d3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在 Hexo 项目的根目录下找到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_config.yml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文件，打开并找到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deploy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部分，添加如下配置：</w:t>
      </w:r>
    </w:p>
    <w:bookmarkEnd w:id="73"/>
    <w:bookmarkStart w:name="CXVEg" w:id="7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deploy:</w:t>
        <w:br/>
        <w:t xml:space="preserve">  type: git</w:t>
        <w:br/>
        <w:t xml:space="preserve">  repository: https://github.com/username/username.github.io.git</w:t>
        <w:br/>
        <w:t xml:space="preserve">  branch: main</w:t>
        <w:br/>
      </w:r>
    </w:p>
    <w:bookmarkEnd w:id="74"/>
    <w:bookmarkStart w:name="u5f6d9179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username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替换为你的 GitHub 用户名。如果你的仓库默认分支是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master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而不是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main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，需要将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branch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设置为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master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75"/>
    <w:bookmarkStart w:name="zAWfk" w:id="7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ⅲ. </w:t>
      </w:r>
      <w:r>
        <w:rPr>
          <w:rFonts w:ascii="宋体" w:hAnsi="Times New Roman" w:eastAsia="宋体"/>
        </w:rPr>
        <w:t>步骤 3：安装 Hexo 部署插件</w:t>
      </w:r>
    </w:p>
    <w:bookmarkEnd w:id="76"/>
    <w:bookmarkStart w:name="ub3b129b2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在 Hexo 项目的根目录下，安装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hexo-deployer-git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插件：</w:t>
      </w:r>
    </w:p>
    <w:bookmarkEnd w:id="77"/>
    <w:bookmarkStart w:name="lMEGG" w:id="7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npm install hexo-deployer-git --save</w:t>
        <w:br/>
      </w:r>
    </w:p>
    <w:bookmarkEnd w:id="78"/>
    <w:bookmarkStart w:name="LuyQp" w:id="7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ⅳ. </w:t>
      </w:r>
      <w:r>
        <w:rPr>
          <w:rFonts w:ascii="宋体" w:hAnsi="Times New Roman" w:eastAsia="宋体"/>
        </w:rPr>
        <w:t>步骤 4：生成和部署网站</w:t>
      </w:r>
    </w:p>
    <w:bookmarkEnd w:id="79"/>
    <w:bookmarkStart w:name="ue5f6adbe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生成并部署你的网站：</w:t>
      </w:r>
    </w:p>
    <w:bookmarkEnd w:id="80"/>
    <w:bookmarkStart w:name="MPwb7" w:id="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hexo clean</w:t>
        <w:br/>
        <w:t>hexo generate</w:t>
        <w:br/>
        <w:t>hexo deploy</w:t>
        <w:br/>
      </w:r>
    </w:p>
    <w:bookmarkEnd w:id="81"/>
    <w:bookmarkStart w:name="u0fe349c7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运行上述命令后，你的网站将被生成并推送到 GitHub Pages 仓库。你可以在浏览器中访问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https://username.github.io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来查看你的博客。</w:t>
      </w:r>
    </w:p>
    <w:bookmarkEnd w:id="82"/>
    <w:bookmarkStart w:name="aUtVG" w:id="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b. </w:t>
      </w:r>
      <w:r>
        <w:rPr>
          <w:rFonts w:ascii="宋体" w:hAnsi="Times New Roman" w:eastAsia="宋体"/>
        </w:rPr>
        <w:t>2. 部署到其他静态网站托管服务</w:t>
      </w:r>
    </w:p>
    <w:bookmarkEnd w:id="83"/>
    <w:bookmarkStart w:name="u6b71b83a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如果你不想使用 GitHub Pages，你也可以选择其他静态网站托管服务，如 Netlify、Vercel 或者 GitLab Pages。</w:t>
      </w:r>
    </w:p>
    <w:bookmarkEnd w:id="84"/>
    <w:bookmarkStart w:name="GHyZV" w:id="8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ⅰ. </w:t>
      </w:r>
      <w:r>
        <w:rPr>
          <w:rFonts w:ascii="宋体" w:hAnsi="Times New Roman" w:eastAsia="宋体"/>
        </w:rPr>
        <w:t>部署到 Netlify</w:t>
      </w:r>
    </w:p>
    <w:bookmarkEnd w:id="85"/>
    <w:bookmarkStart w:name="ue8923b31" w:id="8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创建一个 Netlify 账号并登录。</w:t>
      </w:r>
    </w:p>
    <w:bookmarkEnd w:id="86"/>
    <w:bookmarkStart w:name="u588635a1" w:id="8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新建一个站点并关联到你的 GitHub 仓库。</w:t>
      </w:r>
    </w:p>
    <w:bookmarkEnd w:id="87"/>
    <w:bookmarkStart w:name="ub2fe6802" w:id="8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在构建设置中，将构建命令设置为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hexo generate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，将发布目录设置为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public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88"/>
    <w:bookmarkStart w:name="uff9dba93" w:id="8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保存并部署。</w:t>
      </w:r>
    </w:p>
    <w:bookmarkEnd w:id="89"/>
    <w:bookmarkStart w:name="u71c6fe4f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Netlify 将自动生成并部署你的网站，你可以在 Netlify 提供的 URL 上访问你的网站。</w:t>
      </w:r>
    </w:p>
    <w:bookmarkEnd w:id="90"/>
    <w:bookmarkStart w:name="z0CMc" w:id="9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ⅱ. </w:t>
      </w:r>
      <w:r>
        <w:rPr>
          <w:rFonts w:ascii="宋体" w:hAnsi="Times New Roman" w:eastAsia="宋体"/>
        </w:rPr>
        <w:t>部署到 Vercel</w:t>
      </w:r>
    </w:p>
    <w:bookmarkEnd w:id="91"/>
    <w:bookmarkStart w:name="ue9135f97" w:id="9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创建一个 Vercel 账号并登录。</w:t>
      </w:r>
    </w:p>
    <w:bookmarkEnd w:id="92"/>
    <w:bookmarkStart w:name="u93ecf564" w:id="9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新建一个项目并关联到你的 GitHub 仓库。</w:t>
      </w:r>
    </w:p>
    <w:bookmarkEnd w:id="93"/>
    <w:bookmarkStart w:name="u3d5c002a" w:id="94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在项目设置中，将构建命令设置为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hexo generate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，将输出目录设置为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public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94"/>
    <w:bookmarkStart w:name="u5da84de4" w:id="9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保存并部署。</w:t>
      </w:r>
    </w:p>
    <w:bookmarkEnd w:id="95"/>
    <w:bookmarkStart w:name="u65010bc5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Vercel 将自动生成并部署你的网站，你可以在 Vercel 提供的 URL 上访问你的网站。</w:t>
      </w:r>
    </w:p>
    <w:bookmarkEnd w:id="96"/>
    <w:bookmarkStart w:name="TszjP" w:id="9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c. </w:t>
      </w:r>
      <w:r>
        <w:rPr>
          <w:rFonts w:ascii="宋体" w:hAnsi="Times New Roman" w:eastAsia="宋体"/>
        </w:rPr>
        <w:t>3. 配置自定义域名</w:t>
      </w:r>
    </w:p>
    <w:bookmarkEnd w:id="97"/>
    <w:bookmarkStart w:name="u8df2f33f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无论你选择哪种托管服务，你都可以配置一个自定义域名来访问你的网站。</w:t>
      </w:r>
    </w:p>
    <w:bookmarkEnd w:id="98"/>
    <w:bookmarkStart w:name="uc75e0aa2" w:id="99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购买一个域名并登录到你的域名注册商的控制面板。</w:t>
      </w:r>
    </w:p>
    <w:bookmarkEnd w:id="99"/>
    <w:bookmarkStart w:name="u6e89e9a2" w:id="100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添加一个 CNAME 记录，指向你的托管服务提供的域名。例如，对于 GitHub Pages，CNAME 记录应该指向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username.github.io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00"/>
    <w:bookmarkStart w:name="u88d16e3e" w:id="101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在你的 Hexo 项目根目录下的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source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文件夹中创建一个名为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CNAME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的文件，文件内容是你的自定义域名（例如，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www.yourdomain.com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）。</w:t>
      </w:r>
    </w:p>
    <w:bookmarkEnd w:id="101"/>
    <w:bookmarkStart w:name="u2aff2069" w:id="102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部署你的网站，托管服务将使用你的自定义域名。</w:t>
      </w:r>
    </w:p>
    <w:bookmarkEnd w:id="102"/>
    <w:bookmarkStart w:name="u6095be12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通过以上步骤，你可以将你的 Hexo 博客从本地部署到一个永久可以访问的地址上，并且可以使用自定义域名来访问你的博客</w:t>
      </w:r>
    </w:p>
    <w:bookmarkEnd w:id="103"/>
    <w:bookmarkStart w:name="K2Cr0" w:id="10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</w:t>
      </w:r>
    </w:p>
    <w:bookmarkEnd w:id="104"/>
    <w:bookmarkStart w:name="u8a9936e8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在自己部署的GitHub项目的文件下，使用git bash打开</w:t>
      </w:r>
    </w:p>
    <w:bookmarkEnd w:id="105"/>
    <w:bookmarkStart w:name="Yq04r" w:id="10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1，上传文章到hexo上</w:t>
      </w:r>
    </w:p>
    <w:bookmarkEnd w:id="106"/>
    <w:bookmarkStart w:name="1ec7d5e434d5c3b17604af7fe5639350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---在git的小窗口，输入hexo new “文章的新名字”，就可以生成一篇新的文章</w:t>
      </w:r>
    </w:p>
    <w:bookmarkEnd w:id="107"/>
    <w:bookmarkStart w:name="9dc605de5e7facc1abe4df7a66a1607d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在自己的目录下，点击sourse，点post，即可看到文章，点进去后用记事本编辑内容即可，写完文章后，在git上输入hexo g 来上传文章，如果报错，可能是要删除tig下面的符号即可(具体说明原因我也不清楚)</w:t>
      </w:r>
    </w:p>
    <w:bookmarkEnd w:id="108"/>
    <w:bookmarkStart w:name="bd99b1367a173d70d6138c262d4e7cd3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上传成功后可以在自己的目录下，点击public，里面有year，点进去后可以看到对应日期的文章(是同步GitHub上传的文章)</w:t>
      </w:r>
    </w:p>
    <w:bookmarkEnd w:id="109"/>
    <w:bookmarkStart w:name="3253fd3136a56af4b640c0a390e69e17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hexo d(hexo deploy) 自动生成网站静态文件，并部署到设定的仓库。</w:t>
      </w:r>
    </w:p>
    <w:bookmarkEnd w:id="110"/>
    <w:bookmarkStart w:name="a6e1674f4cc0e30f5f162aabfb5b2314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hexo clean 清除缓存文件 </w:t>
      </w:r>
      <w:r>
        <w:rPr>
          <w:rFonts w:ascii="宋体" w:hAnsi="Times New Roman" w:eastAsia="宋体"/>
          <w:b w:val="false"/>
          <w:i w:val="false"/>
          <w:color w:val="ff0000"/>
          <w:sz w:val="18"/>
        </w:rPr>
        <w:t>db.json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 和已生成的静态文件 </w:t>
      </w:r>
      <w:r>
        <w:rPr>
          <w:rFonts w:ascii="宋体" w:hAnsi="Times New Roman" w:eastAsia="宋体"/>
          <w:b w:val="false"/>
          <w:i w:val="false"/>
          <w:color w:val="ff0000"/>
          <w:sz w:val="18"/>
        </w:rPr>
        <w:t>public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。</w:t>
      </w:r>
    </w:p>
    <w:bookmarkEnd w:id="111"/>
    <w:bookmarkStart w:name="c549389d76c2d04564277b082ea11cda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2"/>
        </w:rPr>
        <w:t>hexo g (hexo generate) 生成网站静态文件到默认设置的 </w:t>
      </w:r>
      <w:r>
        <w:rPr>
          <w:rFonts w:ascii="宋体" w:hAnsi="Times New Roman" w:eastAsia="宋体"/>
          <w:b w:val="false"/>
          <w:i w:val="false"/>
          <w:color w:val="ff0000"/>
          <w:sz w:val="18"/>
        </w:rPr>
        <w:t>public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 文件夹</w:t>
      </w:r>
    </w:p>
    <w:bookmarkEnd w:id="112"/>
    <w:bookmarkStart w:name="u31179233" w:id="113"/>
    <w:bookmarkEnd w:id="113"/>
    <w:bookmarkStart w:name="kKXCL" w:id="1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2，如何删除文件夹</w:t>
      </w:r>
    </w:p>
    <w:bookmarkEnd w:id="114"/>
    <w:bookmarkStart w:name="25aa864908509b6214bfb9a379b13669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先在sourse上删除文件，然后在public上删除文件，最后在git小窗口输入</w:t>
      </w:r>
    </w:p>
    <w:bookmarkEnd w:id="115"/>
    <w:bookmarkStart w:name="39f25c4feadb8eed9c3d8a75d80f2aa0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hexo clean来刷新，后来用hexo g，再用hexo d ，即可删除内容</w:t>
      </w:r>
    </w:p>
    <w:bookmarkEnd w:id="116"/>
    <w:bookmarkStart w:name="u83f4787b" w:id="117"/>
    <w:bookmarkEnd w:id="117"/>
    <w:bookmarkStart w:name="BMxxy" w:id="11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优化界面</w:t>
      </w:r>
    </w:p>
    <w:bookmarkEnd w:id="118"/>
    <w:bookmarkStart w:name="u4cc18233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依旧是在自己部署的GitHub项目的文件下，在与_config.yml同级文件下，命名一个为themes的文件夹，里面存放在别人的Hithub开源的主题代码，拉取到该文件themes下即可</w:t>
      </w:r>
    </w:p>
    <w:bookmarkEnd w:id="119"/>
    <w:bookmarkStart w:name="u33566ea4" w:id="120"/>
    <w:bookmarkEnd w:id="120"/>
    <w:bookmarkStart w:name="u6e2729cb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  <w:shd w:fill="fbde28"/>
        </w:rPr>
        <w:t>开源网址(一时嫖一时爽，天天嫖天天爽)</w:t>
      </w:r>
    </w:p>
    <w:bookmarkEnd w:id="121"/>
    <w:bookmarkStart w:name="u886ce4ac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有多种主题自己选： </w:t>
      </w: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https://hexo.io/themes/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22"/>
    <w:bookmarkStart w:name="ueaddec62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我非常喜欢逛的博主(最喜欢白嫖他的东西)：</w:t>
      </w: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https://www.fomal.cc/page/2/#content-inner</w:t>
        </w:r>
      </w:hyperlink>
    </w:p>
    <w:bookmarkEnd w:id="123"/>
    <w:bookmarkStart w:name="tdAQu" w:id="1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部署主题</w:t>
      </w:r>
    </w:p>
    <w:bookmarkEnd w:id="124"/>
    <w:bookmarkStart w:name="uff7069f0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具体流程：</w:t>
      </w:r>
    </w:p>
    <w:bookmarkEnd w:id="125"/>
    <w:bookmarkStart w:name="K947R" w:id="1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1：安装 Hexo</w:t>
      </w:r>
    </w:p>
    <w:bookmarkEnd w:id="126"/>
    <w:bookmarkStart w:name="ucf7ffdb9" w:id="1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如果你还没有安装 Hexo，请先安装：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npm install -g hexo-cli</w:t>
      </w:r>
    </w:p>
    <w:bookmarkEnd w:id="127"/>
    <w:bookmarkStart w:name="HF7sM" w:id="1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2：创建一个新的 Hexo 项目</w:t>
      </w:r>
    </w:p>
    <w:bookmarkEnd w:id="128"/>
    <w:bookmarkStart w:name="u6770fcf5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在你的工作目录中创建一个新的 Hexo 项目：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hexo init myblog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cd myblog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npm install</w:t>
      </w:r>
    </w:p>
    <w:bookmarkEnd w:id="129"/>
    <w:bookmarkStart w:name="WZdmN" w:id="1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3：选择并下载一个 Hexo 主题</w:t>
      </w:r>
    </w:p>
    <w:bookmarkEnd w:id="130"/>
    <w:bookmarkStart w:name="u3484147b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你可以从 Hexo 官方主题网站 或者其他第三方网站选择一个你喜欢的主题。以下是安装主题的示例：</w:t>
      </w:r>
    </w:p>
    <w:bookmarkEnd w:id="131"/>
    <w:bookmarkStart w:name="uec81f630" w:id="1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打开主题的 GitHub 页面，找到下载地址。在 Hexo 项目的根目录下，克隆主题仓库：(注意将对应的参数替换成自己的)git clone </w:t>
      </w: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https://github.com/hexojs/hexo-theme-landscape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themes/landscape</w:t>
      </w:r>
    </w:p>
    <w:bookmarkEnd w:id="132"/>
    <w:bookmarkStart w:name="FF5i2" w:id="1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4：修改 Hexo 配置文件</w:t>
      </w:r>
    </w:p>
    <w:bookmarkEnd w:id="133"/>
    <w:bookmarkStart w:name="u67a14460" w:id="1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 Hexo 项目的根目录下找到 _config.yml 文件，打开并修改 theme 字段为你下载的主题名称：</w:t>
      </w:r>
    </w:p>
    <w:bookmarkEnd w:id="134"/>
    <w:bookmarkStart w:name="u8c7740f1" w:id="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yaml</w:t>
      </w:r>
    </w:p>
    <w:bookmarkEnd w:id="135"/>
    <w:bookmarkStart w:name="XrOAZ" w:id="13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Hexo Configuration</w:t>
      </w:r>
    </w:p>
    <w:bookmarkEnd w:id="136"/>
    <w:bookmarkStart w:name="ud71dd3f9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Docs: </w:t>
      </w: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https://hexo.io/docs/configuration.html</w:t>
        </w:r>
      </w:hyperlink>
    </w:p>
    <w:bookmarkEnd w:id="137"/>
    <w:bookmarkStart w:name="ub989a2c1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Source: </w:t>
      </w: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https://github.com/hexojs/hexo/</w:t>
        </w:r>
      </w:hyperlink>
    </w:p>
    <w:bookmarkEnd w:id="138"/>
    <w:bookmarkStart w:name="ukXCC" w:id="1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Site</w:t>
      </w:r>
    </w:p>
    <w:bookmarkEnd w:id="139"/>
    <w:bookmarkStart w:name="u84a89595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title: Huangyingyuan's new Blog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subtitle: 'Welcome to My Blog'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description: 'programming study'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author: Hungyingyuan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language: zh-CN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timezone: 'Asia/Shanghai'</w:t>
      </w:r>
    </w:p>
    <w:bookmarkEnd w:id="140"/>
    <w:bookmarkStart w:name="Jj7yn" w:id="1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URL</w:t>
      </w:r>
    </w:p>
    <w:bookmarkEnd w:id="141"/>
    <w:bookmarkStart w:name="u3fd6b7dc" w:id="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url: </w:t>
      </w:r>
      <w:hyperlink r:id="rId1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https://huangyingyuan.github.io/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permalink: year/:month/:day/:title/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pretty_urls: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trailing_index: false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trailing_html: false</w:t>
      </w:r>
    </w:p>
    <w:bookmarkEnd w:id="142"/>
    <w:bookmarkStart w:name="Snm3E" w:id="1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Directory</w:t>
      </w:r>
    </w:p>
    <w:bookmarkEnd w:id="143"/>
    <w:bookmarkStart w:name="u4fbeaf41" w:id="1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source_dir: source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public_dir: public</w:t>
      </w:r>
    </w:p>
    <w:bookmarkEnd w:id="144"/>
    <w:bookmarkStart w:name="gzsSV" w:id="1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Writing</w:t>
      </w:r>
    </w:p>
    <w:bookmarkEnd w:id="145"/>
    <w:bookmarkStart w:name="u73a538d7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new_post_name: :title.md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default_layout: post</w:t>
      </w:r>
    </w:p>
    <w:bookmarkEnd w:id="146"/>
    <w:bookmarkStart w:name="uzNAo" w:id="1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Extensions</w:t>
      </w:r>
    </w:p>
    <w:bookmarkEnd w:id="147"/>
    <w:bookmarkStart w:name="u68327abe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theme: landscape # 这里修改为你下载的主题名称</w:t>
      </w:r>
    </w:p>
    <w:bookmarkEnd w:id="148"/>
    <w:bookmarkStart w:name="evERq" w:id="14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5：配置主题</w:t>
      </w:r>
    </w:p>
    <w:bookmarkEnd w:id="149"/>
    <w:bookmarkStart w:name="uc2c417aa" w:id="1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大多数 Hexo 主题都有自己的配置文件。通常，这些配置文件位于主题目录下的 _config.yml 文件中。你可以根据需要修改这些配置文件以定制主题样式和功能。cd themes/landscape打开并编辑 _config.yml 文件，根据需要进行配置。例如：</w:t>
      </w:r>
    </w:p>
    <w:bookmarkEnd w:id="150"/>
    <w:bookmarkStart w:name="f3fJO" w:id="15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Landscape theme configuration</w:t>
      </w:r>
    </w:p>
    <w:bookmarkEnd w:id="151"/>
    <w:bookmarkStart w:name="ue84408ce" w:id="1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menu: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Home: 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Archives: /archives</w:t>
      </w:r>
    </w:p>
    <w:bookmarkEnd w:id="152"/>
    <w:bookmarkStart w:name="ubfd7814f" w:id="1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widgets:</w:t>
      </w:r>
    </w:p>
    <w:bookmarkEnd w:id="153"/>
    <w:bookmarkStart w:name="uf1b94172" w:id="154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category</w:t>
      </w:r>
    </w:p>
    <w:bookmarkEnd w:id="154"/>
    <w:bookmarkStart w:name="u237d190f" w:id="15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</w:t>
      </w:r>
    </w:p>
    <w:bookmarkEnd w:id="155"/>
    <w:bookmarkStart w:name="uabec2c4c" w:id="15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tagcloud</w:t>
      </w:r>
    </w:p>
    <w:bookmarkEnd w:id="156"/>
    <w:bookmarkStart w:name="uc1feadd7" w:id="157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recent_posts</w:t>
      </w:r>
    </w:p>
    <w:bookmarkEnd w:id="157"/>
    <w:bookmarkStart w:name="KzvDe" w:id="1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配置其他参数，如社交媒体链接、分页、侧边栏等</w:t>
      </w:r>
    </w:p>
    <w:bookmarkEnd w:id="158"/>
    <w:bookmarkStart w:name="ub1b99108" w:id="1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rss: /atom.xmlfavicon: /favicon.png</w:t>
      </w:r>
    </w:p>
    <w:bookmarkEnd w:id="159"/>
    <w:bookmarkStart w:name="TyFT0" w:id="1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6：生成和部署网站</w:t>
      </w:r>
    </w:p>
    <w:bookmarkEnd w:id="160"/>
    <w:bookmarkStart w:name="u488a2f8d" w:id="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在完成配置后，回到 Hexo 项目的根目录，生成并部署你的网站：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cd ../../hexo cleanhexo generatehexo deploy</w:t>
      </w:r>
    </w:p>
    <w:bookmarkEnd w:id="161"/>
    <w:bookmarkStart w:name="WMUQ8" w:id="16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 7：本地查看效果</w:t>
      </w:r>
    </w:p>
    <w:bookmarkEnd w:id="162"/>
    <w:bookmarkStart w:name="u8c188750" w:id="1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你可以在本地启动一个服务器来查看效果：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bde28"/>
        </w:rPr>
        <w:t>hexo server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然后在浏览器中打开 </w:t>
      </w:r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http://localhost:4000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查看你的网站。</w:t>
      </w:r>
    </w:p>
    <w:bookmarkEnd w:id="163"/>
    <w:bookmarkStart w:name="u07f044a1" w:id="164"/>
    <w:bookmarkEnd w:id="164"/>
    <w:bookmarkStart w:name="u89cdafd3" w:id="165"/>
    <w:bookmarkEnd w:id="165"/>
    <w:bookmarkStart w:name="uac8fef7a" w:id="1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这篇教程如果我写得不好的话，那还是挺好的</w:t>
      </w:r>
    </w:p>
    <w:bookmarkEnd w:id="166"/>
    <w:bookmarkStart w:name="wm78L" w:id="16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待完未续......敬请期待。。。。。。。。。。</w:t>
      </w:r>
    </w:p>
    <w:bookmarkEnd w:id="167"/>
    <w:bookmarkStart w:name="sjxge" w:id="16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看到都看到这里了，微信一键发个红包，支付宝也行，也支持刷卡......</w:t>
      </w:r>
    </w:p>
    <w:bookmarkEnd w:id="168"/>
    <w:bookmarkStart w:name="fd50225ce7ae28050ab9963db843a766" w:id="169"/>
    <w:bookmarkEnd w:id="169"/>
    <w:bookmarkStart w:name="67aeefea5e4a0c2bb8c310d7f2209a6e" w:id="170"/>
    <w:bookmarkEnd w:id="17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https://hexo.io/themes/" TargetMode="External" Type="http://schemas.openxmlformats.org/officeDocument/2006/relationships/hyperlink"/><Relationship Id="rId14" Target="https://www.fomal.cc/page/2/#content-inner" TargetMode="External" Type="http://schemas.openxmlformats.org/officeDocument/2006/relationships/hyperlink"/><Relationship Id="rId15" Target="https://github.com/hexojs/hexo-theme-landscape" TargetMode="External" Type="http://schemas.openxmlformats.org/officeDocument/2006/relationships/hyperlink"/><Relationship Id="rId16" Target="https://hexo.io/docs/configuration.html" TargetMode="External" Type="http://schemas.openxmlformats.org/officeDocument/2006/relationships/hyperlink"/><Relationship Id="rId17" Target="https://github.com/hexojs/hexo/" TargetMode="External" Type="http://schemas.openxmlformats.org/officeDocument/2006/relationships/hyperlink"/><Relationship Id="rId18" Target="https://huangyingyuan.github.io/" TargetMode="External" Type="http://schemas.openxmlformats.org/officeDocument/2006/relationships/hyperlink"/><Relationship Id="rId19" Target="http://localhost:4000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hexo.io/zh-cn/" TargetMode="External" Type="http://schemas.openxmlformats.org/officeDocument/2006/relationships/hyperlink"/><Relationship Id="rId5" Target="https://github.com/huangyingyuan" TargetMode="External" Type="http://schemas.openxmlformats.org/officeDocument/2006/relationships/hyperlink"/><Relationship Id="rId6" Target="https://registry.npm.taobao.org" TargetMode="External" Type="http://schemas.openxmlformats.org/officeDocument/2006/relationships/hyperlink"/><Relationship Id="rId7" Target="http://invalid.uri" TargetMode="External" Type="http://schemas.openxmlformats.org/officeDocument/2006/relationships/hyperlink"/><Relationship Id="rId8" Target="mailto:git@github.com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